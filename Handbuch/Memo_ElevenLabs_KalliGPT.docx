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5822" w14:textId="77777777" w:rsidR="00FC3EC3" w:rsidRDefault="00EF11CB">
      <w:pPr>
        <w:pStyle w:val="berschrift1"/>
      </w:pPr>
      <w:r>
        <w:t>Memo: Einsatz von ElevenLabs in KalliGPT</w:t>
      </w:r>
    </w:p>
    <w:p w14:paraId="7029DA27" w14:textId="77777777" w:rsidR="00FC3EC3" w:rsidRDefault="00EF11CB">
      <w:pPr>
        <w:pStyle w:val="berschrift2"/>
      </w:pPr>
      <w:r>
        <w:t>✅</w:t>
      </w:r>
      <w:r>
        <w:t xml:space="preserve"> Voraussetzung:</w:t>
      </w:r>
    </w:p>
    <w:p w14:paraId="10A30727" w14:textId="77777777" w:rsidR="00FC3EC3" w:rsidRDefault="00EF11CB">
      <w:pPr>
        <w:pStyle w:val="Aufzhlungszeichen"/>
      </w:pPr>
      <w:r>
        <w:t>- Eigener Voice Clone ist bereits bei ElevenLabs gespeichert.</w:t>
      </w:r>
      <w:r>
        <w:br/>
      </w:r>
      <w:r>
        <w:t>- ElevenLabs API-Zugang aktiv (API Key unter https://elevenlabs.io → „Profile“ → „API Key“)</w:t>
      </w:r>
    </w:p>
    <w:p w14:paraId="595615BE" w14:textId="77777777" w:rsidR="00FC3EC3" w:rsidRDefault="00EF11CB">
      <w:pPr>
        <w:pStyle w:val="berschrift2"/>
      </w:pPr>
      <w:r>
        <w:t>🔧</w:t>
      </w:r>
      <w:r>
        <w:t xml:space="preserve"> Einsatzmöglichkeiten:</w:t>
      </w:r>
    </w:p>
    <w:p w14:paraId="568D0B2A" w14:textId="77777777" w:rsidR="00FC3EC3" w:rsidRDefault="00EF11CB">
      <w:pPr>
        <w:pStyle w:val="Aufzhlungszeichen"/>
      </w:pPr>
      <w:r>
        <w:t>🟢</w:t>
      </w:r>
      <w:r>
        <w:t xml:space="preserve"> 1. Gesprochene Antworten aus KalliGPT</w:t>
      </w:r>
    </w:p>
    <w:p w14:paraId="7BF22EBC" w14:textId="77777777" w:rsidR="00FC3EC3" w:rsidRDefault="00EF11CB">
      <w:r>
        <w:t>User stellt Frage → Antwort wird automatisch als Audio (Kallis Stimme) generiert</w:t>
      </w:r>
      <w:r>
        <w:br/>
        <w:t>Vorteil: Barrierefreiheit, mehr Nähe, Wow-Effekt</w:t>
      </w:r>
    </w:p>
    <w:p w14:paraId="14F7D264" w14:textId="77777777" w:rsidR="00FC3EC3" w:rsidRDefault="00EF11CB">
      <w:pPr>
        <w:pStyle w:val="Aufzhlungszeichen"/>
      </w:pPr>
      <w:r>
        <w:t>🟢</w:t>
      </w:r>
      <w:r>
        <w:t xml:space="preserve"> 2. Social Media Clips mit Voiceover</w:t>
      </w:r>
    </w:p>
    <w:p w14:paraId="024F15FB" w14:textId="77777777" w:rsidR="00FC3EC3" w:rsidRDefault="00EF11CB">
      <w:r>
        <w:t>Text + Bild + Kalli-Voice → erzeugt mit ElevenLabs → z. B. in CapCut/Canva einfügen</w:t>
      </w:r>
      <w:r>
        <w:br/>
        <w:t>Einsatz für: Erklärvideos, Infostand-Teaser, Grußbotschaften</w:t>
      </w:r>
    </w:p>
    <w:p w14:paraId="2F0AF4E2" w14:textId="77777777" w:rsidR="00FC3EC3" w:rsidRDefault="00EF11CB">
      <w:pPr>
        <w:pStyle w:val="Aufzhlungszeichen"/>
      </w:pPr>
      <w:r>
        <w:t>🟢</w:t>
      </w:r>
      <w:r>
        <w:t xml:space="preserve"> 3. Telefon-Antwortansagen</w:t>
      </w:r>
    </w:p>
    <w:p w14:paraId="52614C82" w14:textId="77777777" w:rsidR="00FC3EC3" w:rsidRDefault="00EF11CB">
      <w:r>
        <w:t>Kurze Audiofiles („Hallo, dit is Kalli...“) exportieren</w:t>
      </w:r>
      <w:r>
        <w:br/>
        <w:t>Ideal für ABs, Rückrufsysteme oder Telegram-Sprachnachrichten</w:t>
      </w:r>
    </w:p>
    <w:p w14:paraId="79C0EFDD" w14:textId="77777777" w:rsidR="00FC3EC3" w:rsidRDefault="00EF11CB">
      <w:pPr>
        <w:pStyle w:val="Aufzhlungszeichen"/>
      </w:pPr>
      <w:r>
        <w:t>🟢</w:t>
      </w:r>
      <w:r>
        <w:t xml:space="preserve"> 4. „Kalli erklärt“-Reihe (Canva, Website)</w:t>
      </w:r>
    </w:p>
    <w:p w14:paraId="79BEECEA" w14:textId="77777777" w:rsidR="00FC3EC3" w:rsidRDefault="00EF11CB">
      <w:r>
        <w:t>Kurze Audioclips für Website / QR-Code-Flyer / Schulprojekte</w:t>
      </w:r>
      <w:r>
        <w:br/>
        <w:t>z. B. „Was ist die BVV?“ – professionell gesprochen in deiner Stimme</w:t>
      </w:r>
    </w:p>
    <w:p w14:paraId="2C93C21F" w14:textId="77777777" w:rsidR="00FC3EC3" w:rsidRDefault="00EF11CB">
      <w:pPr>
        <w:pStyle w:val="berschrift2"/>
      </w:pPr>
      <w:r>
        <w:t>🔌</w:t>
      </w:r>
      <w:r>
        <w:t xml:space="preserve"> Technischer Ablauf mit API (optional automatisierbar):</w:t>
      </w:r>
    </w:p>
    <w:p w14:paraId="3B8AF581" w14:textId="77777777" w:rsidR="00FC3EC3" w:rsidRDefault="00EF11CB">
      <w:r>
        <w:br/>
        <w:t>import requests</w:t>
      </w:r>
      <w:r>
        <w:br/>
      </w:r>
      <w:r>
        <w:br/>
        <w:t>ELEVEN_API_KEY = "dein_api_key"</w:t>
      </w:r>
      <w:r>
        <w:br/>
        <w:t>VOICE_ID = "dein_voice_id"</w:t>
      </w:r>
      <w:r>
        <w:br/>
      </w:r>
      <w:r>
        <w:br/>
        <w:t>text = "Hallo, dit is Kalli. Ick erklär dir jetzt mal dit mit der Busspur..."</w:t>
      </w:r>
      <w:r>
        <w:br/>
      </w:r>
      <w:r>
        <w:br/>
        <w:t>response = requests.post(</w:t>
      </w:r>
      <w:r>
        <w:br/>
        <w:t xml:space="preserve">    "https://api.elevenlabs.io/v1/text-to-speech/{VOICE_ID}",</w:t>
      </w:r>
      <w:r>
        <w:br/>
        <w:t xml:space="preserve">    headers={</w:t>
      </w:r>
      <w:r>
        <w:br/>
        <w:t xml:space="preserve">        "xi-api-key": ELEVEN_API_KEY,</w:t>
      </w:r>
      <w:r>
        <w:br/>
        <w:t xml:space="preserve">        "Content-Type": "application/json"</w:t>
      </w:r>
      <w:r>
        <w:br/>
        <w:t xml:space="preserve">    },</w:t>
      </w:r>
      <w:r>
        <w:br/>
      </w:r>
      <w:r>
        <w:lastRenderedPageBreak/>
        <w:t xml:space="preserve">    json={</w:t>
      </w:r>
      <w:r>
        <w:br/>
        <w:t xml:space="preserve">        "text": text,</w:t>
      </w:r>
      <w:r>
        <w:br/>
        <w:t xml:space="preserve">        "model_id": "eleven_monolingual_v1",</w:t>
      </w:r>
      <w:r>
        <w:br/>
        <w:t xml:space="preserve">        "voice_settings": {</w:t>
      </w:r>
      <w:r>
        <w:br/>
        <w:t xml:space="preserve">            "stability": 0.7,</w:t>
      </w:r>
      <w:r>
        <w:br/>
        <w:t xml:space="preserve">            "similarity_boost": 0.75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>)</w:t>
      </w:r>
      <w:r>
        <w:br/>
      </w:r>
      <w:r>
        <w:br/>
        <w:t>with open("kalli_audio.mp3", "wb") as f:</w:t>
      </w:r>
      <w:r>
        <w:br/>
        <w:t xml:space="preserve">    f.write(response.content)</w:t>
      </w:r>
      <w:r>
        <w:br/>
      </w:r>
    </w:p>
    <w:p w14:paraId="5CF93253" w14:textId="77777777" w:rsidR="00FC3EC3" w:rsidRDefault="00EF11CB">
      <w:r>
        <w:t>🔁</w:t>
      </w:r>
      <w:r>
        <w:t xml:space="preserve"> Manuelle Alternative:</w:t>
      </w:r>
      <w:r>
        <w:br/>
        <w:t>Text bei ElevenLabs ins Web-Interface kopieren → Stimme wählen → Audio generieren → herunterladen.</w:t>
      </w:r>
    </w:p>
    <w:p w14:paraId="5F0C7989" w14:textId="77777777" w:rsidR="00FC3EC3" w:rsidRDefault="00EF11CB">
      <w:pPr>
        <w:pStyle w:val="berschrift2"/>
      </w:pPr>
      <w:r>
        <w:t>🧩</w:t>
      </w:r>
      <w:r>
        <w:t xml:space="preserve"> Nächste Schritte (Vorschlag):</w:t>
      </w:r>
    </w:p>
    <w:p w14:paraId="7C9F5F5F" w14:textId="77777777" w:rsidR="00FC3EC3" w:rsidRDefault="00EF11CB">
      <w:pPr>
        <w:pStyle w:val="Listennummer"/>
      </w:pPr>
      <w:r>
        <w:t>1. API-Key sicher notieren und testen</w:t>
      </w:r>
      <w:r>
        <w:br/>
        <w:t>2. Erste Audioantwort auf eine Bürgerfrage erzeugen</w:t>
      </w:r>
      <w:r>
        <w:br/>
        <w:t xml:space="preserve">3. Pilotprojekt: 1 Clip mit Kalli-Voice + </w:t>
      </w:r>
      <w:proofErr w:type="spellStart"/>
      <w:r>
        <w:t>CapCut</w:t>
      </w:r>
      <w:proofErr w:type="spellEnd"/>
      <w:r>
        <w:t xml:space="preserve"> </w:t>
      </w:r>
      <w:proofErr w:type="spellStart"/>
      <w:r>
        <w:t>bauen</w:t>
      </w:r>
      <w:proofErr w:type="spellEnd"/>
    </w:p>
    <w:p w14:paraId="0B680E27" w14:textId="77777777" w:rsidR="0003591C" w:rsidRDefault="0003591C" w:rsidP="0003591C">
      <w:pPr>
        <w:pStyle w:val="Listennummer"/>
        <w:numPr>
          <w:ilvl w:val="0"/>
          <w:numId w:val="0"/>
        </w:numPr>
        <w:ind w:left="360" w:hanging="360"/>
      </w:pPr>
    </w:p>
    <w:sectPr w:rsidR="00035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618239">
    <w:abstractNumId w:val="8"/>
  </w:num>
  <w:num w:numId="2" w16cid:durableId="1402217752">
    <w:abstractNumId w:val="6"/>
  </w:num>
  <w:num w:numId="3" w16cid:durableId="1000693428">
    <w:abstractNumId w:val="5"/>
  </w:num>
  <w:num w:numId="4" w16cid:durableId="270433971">
    <w:abstractNumId w:val="4"/>
  </w:num>
  <w:num w:numId="5" w16cid:durableId="945310708">
    <w:abstractNumId w:val="7"/>
  </w:num>
  <w:num w:numId="6" w16cid:durableId="638461734">
    <w:abstractNumId w:val="3"/>
  </w:num>
  <w:num w:numId="7" w16cid:durableId="1911843472">
    <w:abstractNumId w:val="2"/>
  </w:num>
  <w:num w:numId="8" w16cid:durableId="1681857120">
    <w:abstractNumId w:val="1"/>
  </w:num>
  <w:num w:numId="9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1C"/>
    <w:rsid w:val="0006063C"/>
    <w:rsid w:val="0015074B"/>
    <w:rsid w:val="0029639D"/>
    <w:rsid w:val="00326F90"/>
    <w:rsid w:val="00782625"/>
    <w:rsid w:val="00AA1D8D"/>
    <w:rsid w:val="00B47730"/>
    <w:rsid w:val="00CB0664"/>
    <w:rsid w:val="00EF11CB"/>
    <w:rsid w:val="00FC3E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8BA01F"/>
  <w14:defaultImageDpi w14:val="300"/>
  <w15:docId w15:val="{93799578-50AF-410A-848C-730C6F3D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Karl-Heinz Turban</cp:lastModifiedBy>
  <cp:revision>2</cp:revision>
  <dcterms:created xsi:type="dcterms:W3CDTF">2025-07-30T16:35:00Z</dcterms:created>
  <dcterms:modified xsi:type="dcterms:W3CDTF">2025-07-30T16:35:00Z</dcterms:modified>
  <cp:category/>
</cp:coreProperties>
</file>